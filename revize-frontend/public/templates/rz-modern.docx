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7920"/>
      </w:tblGrid>
      <w:tr>
        <w:tc>
          <w:tcPr>
            <w:tcW w:type="dxa" w:w="46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22528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c4d34e-1b1c-4334-bfda-13b732f694b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252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40"/>
              </w:rPr>
              <w:t>Zpráva o elektrické instalaci</w:t>
            </w:r>
          </w:p>
        </w:tc>
      </w:tr>
    </w:tbl>
    <w:p/>
    <w:p>
      <w:r>
        <w:t>Číslo revizní zprávy: [[EVIDENCNI]]</w:t>
      </w:r>
    </w:p>
    <w:p>
      <w:r>
        <w:t>Typ revize: [[TYP_REVIZE]]</w:t>
      </w:r>
    </w:p>
    <w:p>
      <w:r>
        <w:t>Normy: [[NORMY]]</w:t>
      </w:r>
    </w:p>
    <w:p/>
    <w:p>
      <w:pPr>
        <w:pStyle w:val="Heading2"/>
      </w:pPr>
      <w:r>
        <w:t>Revizní technik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  <w:shd w:fill="D9E2F3"/>
          </w:tcPr>
          <w:p>
            <w:r>
              <w:t>Jméno</w:t>
            </w:r>
          </w:p>
        </w:tc>
        <w:tc>
          <w:tcPr>
            <w:tcW w:type="dxa" w:w="1040"/>
            <w:shd w:fill="D9E2F3"/>
          </w:tcPr>
          <w:p>
            <w:r>
              <w:t>Firma</w:t>
            </w:r>
          </w:p>
        </w:tc>
        <w:tc>
          <w:tcPr>
            <w:tcW w:type="dxa" w:w="1040"/>
            <w:shd w:fill="D9E2F3"/>
          </w:tcPr>
          <w:p>
            <w:r>
              <w:t>Osvědčení</w:t>
            </w:r>
          </w:p>
        </w:tc>
        <w:tc>
          <w:tcPr>
            <w:tcW w:type="dxa" w:w="1040"/>
            <w:shd w:fill="D9E2F3"/>
          </w:tcPr>
          <w:p>
            <w:r>
              <w:t>Oprávnění</w:t>
            </w:r>
          </w:p>
        </w:tc>
        <w:tc>
          <w:tcPr>
            <w:tcW w:type="dxa" w:w="1040"/>
            <w:shd w:fill="D9E2F3"/>
          </w:tcPr>
          <w:p>
            <w:r>
              <w:t>IČO</w:t>
            </w:r>
          </w:p>
        </w:tc>
        <w:tc>
          <w:tcPr>
            <w:tcW w:type="dxa" w:w="1040"/>
            <w:shd w:fill="D9E2F3"/>
          </w:tcPr>
          <w:p>
            <w:r>
              <w:t>DIČ</w:t>
            </w:r>
          </w:p>
        </w:tc>
        <w:tc>
          <w:tcPr>
            <w:tcW w:type="dxa" w:w="1040"/>
            <w:shd w:fill="D9E2F3"/>
          </w:tcPr>
          <w:p>
            <w:r>
              <w:t>Adresa</w:t>
            </w:r>
          </w:p>
        </w:tc>
        <w:tc>
          <w:tcPr>
            <w:tcW w:type="dxa" w:w="1040"/>
            <w:shd w:fill="D9E2F3"/>
          </w:tcPr>
          <w:p>
            <w:r>
              <w:t>Telefon</w:t>
            </w:r>
          </w:p>
        </w:tc>
        <w:tc>
          <w:tcPr>
            <w:tcW w:type="dxa" w:w="1040"/>
            <w:shd w:fill="D9E2F3"/>
          </w:tcPr>
          <w:p>
            <w:r>
              <w:t>E-mail</w:t>
            </w:r>
          </w:p>
        </w:tc>
      </w:tr>
      <w:tr>
        <w:tc>
          <w:tcPr>
            <w:tcW w:type="dxa" w:w="1040"/>
          </w:tcPr>
          <w:p>
            <w:r>
              <w:t>[[TECH_JMENO]]</w:t>
            </w:r>
          </w:p>
        </w:tc>
        <w:tc>
          <w:tcPr>
            <w:tcW w:type="dxa" w:w="1040"/>
          </w:tcPr>
          <w:p>
            <w:r>
              <w:t>[[TECH_FIRMA]]</w:t>
            </w:r>
          </w:p>
        </w:tc>
        <w:tc>
          <w:tcPr>
            <w:tcW w:type="dxa" w:w="1040"/>
          </w:tcPr>
          <w:p>
            <w:r>
              <w:t>[[TECH_OSV]]</w:t>
            </w:r>
          </w:p>
        </w:tc>
        <w:tc>
          <w:tcPr>
            <w:tcW w:type="dxa" w:w="1040"/>
          </w:tcPr>
          <w:p>
            <w:r>
              <w:t>[[TECH_OPR]]</w:t>
            </w:r>
          </w:p>
        </w:tc>
        <w:tc>
          <w:tcPr>
            <w:tcW w:type="dxa" w:w="1040"/>
          </w:tcPr>
          <w:p>
            <w:r>
              <w:t>[[TECH_ICO]]</w:t>
            </w:r>
          </w:p>
        </w:tc>
        <w:tc>
          <w:tcPr>
            <w:tcW w:type="dxa" w:w="1040"/>
          </w:tcPr>
          <w:p>
            <w:r>
              <w:t>[[TECH_DIC]]</w:t>
            </w:r>
          </w:p>
        </w:tc>
        <w:tc>
          <w:tcPr>
            <w:tcW w:type="dxa" w:w="1040"/>
          </w:tcPr>
          <w:p>
            <w:r>
              <w:t>[[TECH_ADRESA]]</w:t>
            </w:r>
          </w:p>
        </w:tc>
        <w:tc>
          <w:tcPr>
            <w:tcW w:type="dxa" w:w="1040"/>
          </w:tcPr>
          <w:p>
            <w:r>
              <w:t>[[TECH_TEL]]</w:t>
            </w:r>
          </w:p>
        </w:tc>
        <w:tc>
          <w:tcPr>
            <w:tcW w:type="dxa" w:w="1040"/>
          </w:tcPr>
          <w:p>
            <w:r>
              <w:t>[[TECH_EMAIL]]</w:t>
            </w:r>
          </w:p>
        </w:tc>
      </w:tr>
    </w:tbl>
    <w:p/>
    <w:p>
      <w:pPr>
        <w:pStyle w:val="Heading2"/>
      </w:pPr>
      <w:r>
        <w:t>Revidovaný objekt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D9E2F3"/>
          </w:tcPr>
          <w:p>
            <w:r>
              <w:t>Adresa</w:t>
            </w:r>
          </w:p>
        </w:tc>
        <w:tc>
          <w:tcPr>
            <w:tcW w:type="dxa" w:w="3120"/>
            <w:shd w:fill="D9E2F3"/>
          </w:tcPr>
          <w:p>
            <w:r>
              <w:t>Předmět</w:t>
            </w:r>
          </w:p>
        </w:tc>
        <w:tc>
          <w:tcPr>
            <w:tcW w:type="dxa" w:w="3120"/>
            <w:shd w:fill="D9E2F3"/>
          </w:tcPr>
          <w:p>
            <w:r>
              <w:t>Objednatel</w:t>
            </w:r>
          </w:p>
        </w:tc>
      </w:tr>
      <w:tr>
        <w:tc>
          <w:tcPr>
            <w:tcW w:type="dxa" w:w="3120"/>
          </w:tcPr>
          <w:p>
            <w:r>
              <w:t>[[OBJ_ADRESA]]</w:t>
            </w:r>
          </w:p>
        </w:tc>
        <w:tc>
          <w:tcPr>
            <w:tcW w:type="dxa" w:w="3120"/>
          </w:tcPr>
          <w:p>
            <w:r>
              <w:t>[[OBJ_PREDMET]]</w:t>
            </w:r>
          </w:p>
        </w:tc>
        <w:tc>
          <w:tcPr>
            <w:tcW w:type="dxa" w:w="3120"/>
          </w:tcPr>
          <w:p>
            <w:r>
              <w:t>[[OBJ_OBJEDNATEL]]</w:t>
            </w:r>
          </w:p>
        </w:tc>
      </w:tr>
    </w:tbl>
    <w:p/>
    <w:p>
      <w:pPr>
        <w:pStyle w:val="Heading2"/>
      </w:pPr>
      <w:r>
        <w:t>Celkový posudek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6"/>
              </w:rPr>
              <w:t>[[VYSLEDEK_TEXT]]</w:t>
            </w:r>
          </w:p>
        </w:tc>
      </w:tr>
    </w:tbl>
    <w:p>
      <w:r>
        <w:t>Další revize: [[DALSIREVIZE]]</w:t>
      </w:r>
    </w:p>
    <w:p>
      <w:pPr>
        <w:pStyle w:val="Heading2"/>
      </w:pPr>
      <w:r>
        <w:t>Prohlídka</w:t>
      </w:r>
    </w:p>
    <w:p>
      <w:r>
        <w:t>[[#PROHLIDKA]]• [[TEXT]][[/PROHLIDKA]]</w:t>
      </w:r>
    </w:p>
    <w:p>
      <w:pPr>
        <w:pStyle w:val="Heading2"/>
      </w:pPr>
      <w:r>
        <w:t>Zkoušky</w:t>
      </w:r>
    </w:p>
    <w:p>
      <w:r>
        <w:t>[[#ZKOUSKY]]• [[NAME]] — [[NOTE]][[/ZKOUSKY]]</w:t>
      </w:r>
    </w:p>
    <w:p>
      <w:pPr>
        <w:pStyle w:val="Heading2"/>
      </w:pPr>
      <w:r>
        <w:t>Použité měřicí přístroje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D9E2F3"/>
          </w:tcPr>
          <w:p>
            <w:r>
              <w:t>Přístroj</w:t>
            </w:r>
          </w:p>
        </w:tc>
        <w:tc>
          <w:tcPr>
            <w:tcW w:type="dxa" w:w="3120"/>
            <w:shd w:fill="D9E2F3"/>
          </w:tcPr>
          <w:p>
            <w:r>
              <w:t>Výrobní číslo</w:t>
            </w:r>
          </w:p>
        </w:tc>
        <w:tc>
          <w:tcPr>
            <w:tcW w:type="dxa" w:w="3120"/>
            <w:shd w:fill="D9E2F3"/>
          </w:tcPr>
          <w:p>
            <w:r>
              <w:t>Kalibrační list</w:t>
            </w:r>
          </w:p>
        </w:tc>
      </w:tr>
      <w:tr>
        <w:tc>
          <w:tcPr>
            <w:tcW w:type="dxa" w:w="3120"/>
          </w:tcPr>
          <w:p>
            <w:r>
              <w:t>[[#INSTRUMENTS]][[NAME]]</w:t>
            </w:r>
          </w:p>
        </w:tc>
        <w:tc>
          <w:tcPr>
            <w:tcW w:type="dxa" w:w="3120"/>
          </w:tcPr>
          <w:p>
            <w:r>
              <w:t>[[SERIAL]]</w:t>
            </w:r>
          </w:p>
        </w:tc>
        <w:tc>
          <w:tcPr>
            <w:tcW w:type="dxa" w:w="3120"/>
          </w:tcPr>
          <w:p>
            <w:r>
              <w:t>[[CAL]][[/INSTRUMENTS]]</w:t>
            </w:r>
          </w:p>
        </w:tc>
      </w:tr>
    </w:tbl>
    <w:p>
      <w:pPr>
        <w:pStyle w:val="Heading2"/>
      </w:pPr>
      <w:r>
        <w:t>Rozvaděče</w:t>
      </w:r>
    </w:p>
    <w:p>
      <w:r>
        <w:t>[[#BOARDS]]Rozvaděč: [[TITLE]] — [[DESC]]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B4C6E7"/>
          </w:tcPr>
          <w:p>
            <w:r>
              <w:t>Komponenta</w:t>
            </w:r>
          </w:p>
        </w:tc>
        <w:tc>
          <w:tcPr>
            <w:tcW w:type="dxa" w:w="4680"/>
            <w:shd w:fill="B4C6E7"/>
          </w:tcPr>
          <w:p>
            <w:r>
              <w:t>Parametry</w:t>
            </w:r>
          </w:p>
        </w:tc>
      </w:tr>
      <w:tr>
        <w:tc>
          <w:tcPr>
            <w:tcW w:type="dxa" w:w="4680"/>
          </w:tcPr>
          <w:p>
            <w:r>
              <w:t>[[#COMPONENTS]][[COMP_LEFT]]</w:t>
            </w:r>
          </w:p>
        </w:tc>
        <w:tc>
          <w:tcPr>
            <w:tcW w:type="dxa" w:w="4680"/>
          </w:tcPr>
          <w:p>
            <w:r>
              <w:t>[[COMP_RIGHT]][[/COMPONENTS]]</w:t>
            </w:r>
          </w:p>
        </w:tc>
      </w:tr>
    </w:tbl>
    <w:p>
      <w:r>
        <w:t>[[/BOARDS]]</w:t>
      </w:r>
    </w:p>
    <w:p>
      <w:pPr>
        <w:pStyle w:val="Heading2"/>
      </w:pPr>
      <w:r>
        <w:t>Místnosti</w:t>
      </w:r>
    </w:p>
    <w:p>
      <w:r>
        <w:t>[[#ROOMS]]Místnost: [[NAME]] — [[NOTE]]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shd w:fill="D9E2F3"/>
          </w:tcPr>
          <w:p>
            <w:r>
              <w:t>Typ</w:t>
            </w:r>
          </w:p>
        </w:tc>
        <w:tc>
          <w:tcPr>
            <w:tcW w:type="dxa" w:w="1560"/>
            <w:shd w:fill="D9E2F3"/>
          </w:tcPr>
          <w:p>
            <w:r>
              <w:t>Počet</w:t>
            </w:r>
          </w:p>
        </w:tc>
        <w:tc>
          <w:tcPr>
            <w:tcW w:type="dxa" w:w="1560"/>
            <w:shd w:fill="D9E2F3"/>
          </w:tcPr>
          <w:p>
            <w:r>
              <w:t>Dimenze</w:t>
            </w:r>
          </w:p>
        </w:tc>
        <w:tc>
          <w:tcPr>
            <w:tcW w:type="dxa" w:w="1560"/>
            <w:shd w:fill="D9E2F3"/>
          </w:tcPr>
          <w:p>
            <w:r>
              <w:t>Riso [MΩ]</w:t>
            </w:r>
          </w:p>
        </w:tc>
        <w:tc>
          <w:tcPr>
            <w:tcW w:type="dxa" w:w="1560"/>
            <w:shd w:fill="D9E2F3"/>
          </w:tcPr>
          <w:p>
            <w:r>
              <w:t>Ochrana [Ω]</w:t>
            </w:r>
          </w:p>
        </w:tc>
        <w:tc>
          <w:tcPr>
            <w:tcW w:type="dxa" w:w="1560"/>
            <w:shd w:fill="D9E2F3"/>
          </w:tcPr>
          <w:p>
            <w:r>
              <w:t>Poznámka</w:t>
            </w:r>
          </w:p>
        </w:tc>
      </w:tr>
      <w:tr>
        <w:tc>
          <w:tcPr>
            <w:tcW w:type="dxa" w:w="1560"/>
          </w:tcPr>
          <w:p>
            <w:r>
              <w:t>[[#DEVICES]][[TYP]][[/DEVICES]]</w:t>
            </w:r>
          </w:p>
        </w:tc>
        <w:tc>
          <w:tcPr>
            <w:tcW w:type="dxa" w:w="1560"/>
          </w:tcPr>
          <w:p>
            <w:r>
              <w:t>[[#DEVICES]][[POCET]][[/DEVICES]]</w:t>
            </w:r>
          </w:p>
        </w:tc>
        <w:tc>
          <w:tcPr>
            <w:tcW w:type="dxa" w:w="1560"/>
          </w:tcPr>
          <w:p>
            <w:r>
              <w:t>[[#DEVICES]][[DIM]][[/DEVICES]]</w:t>
            </w:r>
          </w:p>
        </w:tc>
        <w:tc>
          <w:tcPr>
            <w:tcW w:type="dxa" w:w="1560"/>
          </w:tcPr>
          <w:p>
            <w:r>
              <w:t>[[#DEVICES]][[RISO]][[/DEVICES]]</w:t>
            </w:r>
          </w:p>
        </w:tc>
        <w:tc>
          <w:tcPr>
            <w:tcW w:type="dxa" w:w="1560"/>
          </w:tcPr>
          <w:p>
            <w:r>
              <w:t>[[#DEVICES]][[OCHR]][[/DEVICES]]</w:t>
            </w:r>
          </w:p>
        </w:tc>
        <w:tc>
          <w:tcPr>
            <w:tcW w:type="dxa" w:w="1560"/>
          </w:tcPr>
          <w:p>
            <w:r>
              <w:t>[[#DEVICES]][[POZN]][[/DEVICES]]</w:t>
            </w:r>
          </w:p>
        </w:tc>
      </w:tr>
    </w:tbl>
    <w:p>
      <w:r>
        <w:t>[[/ROOMS]]</w:t>
      </w:r>
    </w:p>
    <w:p>
      <w:pPr>
        <w:pStyle w:val="Heading2"/>
      </w:pPr>
      <w:r>
        <w:t>Závady</w:t>
      </w:r>
    </w:p>
    <w:p>
      <w:r>
        <w:t>[[#ZAVADY]]• [[POPIS]] | ČSN [[CSN]] | čl. [[CLANEK]][[/ZAVADY]]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